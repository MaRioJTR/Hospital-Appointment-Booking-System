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2-Accent1"/>
        <w:tblpPr w:leftFromText="180" w:rightFromText="180" w:vertAnchor="text" w:horzAnchor="margin" w:tblpY="611"/>
        <w:tblW w:w="0" w:type="auto"/>
        <w:tblLook w:val="04A0" w:firstRow="1" w:lastRow="0" w:firstColumn="1" w:lastColumn="0" w:noHBand="0" w:noVBand="1"/>
      </w:tblPr>
      <w:tblGrid>
        <w:gridCol w:w="1415"/>
        <w:gridCol w:w="1616"/>
        <w:gridCol w:w="1429"/>
        <w:gridCol w:w="1556"/>
        <w:gridCol w:w="1408"/>
        <w:gridCol w:w="1432"/>
      </w:tblGrid>
      <w:tr w:rsidR="00E96573" w14:paraId="1AB96EA0" w14:textId="77777777" w:rsidTr="00E96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shd w:val="clear" w:color="auto" w:fill="548DD4" w:themeFill="text2" w:themeFillTint="99"/>
          </w:tcPr>
          <w:p w14:paraId="1CB834B8" w14:textId="77777777" w:rsidR="00E96573" w:rsidRDefault="00E96573" w:rsidP="00E96573">
            <w:r>
              <w:t>Business Req. ID</w:t>
            </w:r>
          </w:p>
        </w:tc>
        <w:tc>
          <w:tcPr>
            <w:tcW w:w="1616" w:type="dxa"/>
            <w:shd w:val="clear" w:color="auto" w:fill="548DD4" w:themeFill="text2" w:themeFillTint="99"/>
          </w:tcPr>
          <w:p w14:paraId="61CB3CFA" w14:textId="77777777" w:rsidR="00E96573" w:rsidRDefault="00E96573" w:rsidP="00E96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Use Case</w:t>
            </w:r>
          </w:p>
        </w:tc>
        <w:tc>
          <w:tcPr>
            <w:tcW w:w="1429" w:type="dxa"/>
            <w:shd w:val="clear" w:color="auto" w:fill="548DD4" w:themeFill="text2" w:themeFillTint="99"/>
          </w:tcPr>
          <w:p w14:paraId="4CEF1D42" w14:textId="77777777" w:rsidR="00E96573" w:rsidRDefault="00E96573" w:rsidP="00E96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Req. ID</w:t>
            </w:r>
          </w:p>
        </w:tc>
        <w:tc>
          <w:tcPr>
            <w:tcW w:w="1556" w:type="dxa"/>
            <w:shd w:val="clear" w:color="auto" w:fill="548DD4" w:themeFill="text2" w:themeFillTint="99"/>
          </w:tcPr>
          <w:p w14:paraId="0C425009" w14:textId="77777777" w:rsidR="00E96573" w:rsidRDefault="00E96573" w:rsidP="00E96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Use Case</w:t>
            </w:r>
          </w:p>
        </w:tc>
        <w:tc>
          <w:tcPr>
            <w:tcW w:w="1408" w:type="dxa"/>
            <w:shd w:val="clear" w:color="auto" w:fill="548DD4" w:themeFill="text2" w:themeFillTint="99"/>
          </w:tcPr>
          <w:p w14:paraId="670521B0" w14:textId="77777777" w:rsidR="00E96573" w:rsidRDefault="00E96573" w:rsidP="00E96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432" w:type="dxa"/>
            <w:shd w:val="clear" w:color="auto" w:fill="548DD4" w:themeFill="text2" w:themeFillTint="99"/>
          </w:tcPr>
          <w:p w14:paraId="4AEA5486" w14:textId="77777777" w:rsidR="00E96573" w:rsidRDefault="00E96573" w:rsidP="00E96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ID(s)</w:t>
            </w:r>
          </w:p>
        </w:tc>
      </w:tr>
      <w:tr w:rsidR="00E96573" w14:paraId="15CE7D51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6D5B0B6" w14:textId="77777777" w:rsidR="00E96573" w:rsidRDefault="00E96573" w:rsidP="00E96573">
            <w:r>
              <w:t>BR_1</w:t>
            </w:r>
          </w:p>
        </w:tc>
        <w:tc>
          <w:tcPr>
            <w:tcW w:w="1616" w:type="dxa"/>
          </w:tcPr>
          <w:p w14:paraId="5EE925FC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Management &amp; Authentication</w:t>
            </w:r>
          </w:p>
        </w:tc>
        <w:tc>
          <w:tcPr>
            <w:tcW w:w="1429" w:type="dxa"/>
          </w:tcPr>
          <w:p w14:paraId="316315A8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FR_1.1</w:t>
            </w:r>
          </w:p>
        </w:tc>
        <w:tc>
          <w:tcPr>
            <w:tcW w:w="1556" w:type="dxa"/>
          </w:tcPr>
          <w:p w14:paraId="41429118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Registration</w:t>
            </w:r>
          </w:p>
        </w:tc>
        <w:tc>
          <w:tcPr>
            <w:tcW w:w="1408" w:type="dxa"/>
          </w:tcPr>
          <w:p w14:paraId="31C50F00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32" w:type="dxa"/>
          </w:tcPr>
          <w:p w14:paraId="6FDD3F33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TC_UM_001</w:t>
            </w:r>
          </w:p>
        </w:tc>
      </w:tr>
      <w:tr w:rsidR="00E96573" w14:paraId="6053DA87" w14:textId="77777777" w:rsidTr="00E9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DAA5495" w14:textId="77777777" w:rsidR="00E96573" w:rsidRDefault="00E96573" w:rsidP="00E96573"/>
        </w:tc>
        <w:tc>
          <w:tcPr>
            <w:tcW w:w="1616" w:type="dxa"/>
          </w:tcPr>
          <w:p w14:paraId="7A7BAEE5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75F16E11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FR_1.2</w:t>
            </w:r>
          </w:p>
        </w:tc>
        <w:tc>
          <w:tcPr>
            <w:tcW w:w="1556" w:type="dxa"/>
          </w:tcPr>
          <w:p w14:paraId="4A186B26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Login</w:t>
            </w:r>
          </w:p>
        </w:tc>
        <w:tc>
          <w:tcPr>
            <w:tcW w:w="1408" w:type="dxa"/>
          </w:tcPr>
          <w:p w14:paraId="25D37D14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32" w:type="dxa"/>
          </w:tcPr>
          <w:p w14:paraId="3D722DCD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TC_UM_002</w:t>
            </w:r>
          </w:p>
        </w:tc>
      </w:tr>
      <w:tr w:rsidR="00E96573" w14:paraId="70B8DC31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BF34AB5" w14:textId="77777777" w:rsidR="00E96573" w:rsidRDefault="00E96573" w:rsidP="00E96573"/>
        </w:tc>
        <w:tc>
          <w:tcPr>
            <w:tcW w:w="1616" w:type="dxa"/>
          </w:tcPr>
          <w:p w14:paraId="0F85B72E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17D126BF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FR_1.3</w:t>
            </w:r>
          </w:p>
        </w:tc>
        <w:tc>
          <w:tcPr>
            <w:tcW w:w="1556" w:type="dxa"/>
          </w:tcPr>
          <w:p w14:paraId="4DC8285B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Doctor Login</w:t>
            </w:r>
          </w:p>
        </w:tc>
        <w:tc>
          <w:tcPr>
            <w:tcW w:w="1408" w:type="dxa"/>
          </w:tcPr>
          <w:p w14:paraId="12C10307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32" w:type="dxa"/>
          </w:tcPr>
          <w:p w14:paraId="119DE076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TC_UM_003</w:t>
            </w:r>
          </w:p>
        </w:tc>
      </w:tr>
      <w:tr w:rsidR="00E96573" w14:paraId="58386B5F" w14:textId="77777777" w:rsidTr="00E9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EE42F05" w14:textId="77777777" w:rsidR="00E96573" w:rsidRDefault="00E96573" w:rsidP="00E96573"/>
        </w:tc>
        <w:tc>
          <w:tcPr>
            <w:tcW w:w="1616" w:type="dxa"/>
          </w:tcPr>
          <w:p w14:paraId="12ECD053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2200BD39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FR_1.4</w:t>
            </w:r>
          </w:p>
        </w:tc>
        <w:tc>
          <w:tcPr>
            <w:tcW w:w="1556" w:type="dxa"/>
          </w:tcPr>
          <w:p w14:paraId="1167E89C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Login</w:t>
            </w:r>
          </w:p>
        </w:tc>
        <w:tc>
          <w:tcPr>
            <w:tcW w:w="1408" w:type="dxa"/>
          </w:tcPr>
          <w:p w14:paraId="5A53654A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32" w:type="dxa"/>
          </w:tcPr>
          <w:p w14:paraId="4C619FB3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TC_UM_004</w:t>
            </w:r>
          </w:p>
        </w:tc>
      </w:tr>
      <w:tr w:rsidR="00E96573" w14:paraId="54B0BF1F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77BF115" w14:textId="77777777" w:rsidR="00E96573" w:rsidRDefault="00E96573" w:rsidP="00E96573"/>
        </w:tc>
        <w:tc>
          <w:tcPr>
            <w:tcW w:w="1616" w:type="dxa"/>
          </w:tcPr>
          <w:p w14:paraId="38DC76BD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7CC40EC4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FR_1.5</w:t>
            </w:r>
          </w:p>
        </w:tc>
        <w:tc>
          <w:tcPr>
            <w:tcW w:w="1556" w:type="dxa"/>
          </w:tcPr>
          <w:p w14:paraId="08777ACE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Role-based Access</w:t>
            </w:r>
          </w:p>
        </w:tc>
        <w:tc>
          <w:tcPr>
            <w:tcW w:w="1408" w:type="dxa"/>
          </w:tcPr>
          <w:p w14:paraId="6AAEDF37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32" w:type="dxa"/>
          </w:tcPr>
          <w:p w14:paraId="51B62B87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TC_UM_005</w:t>
            </w:r>
          </w:p>
        </w:tc>
      </w:tr>
      <w:tr w:rsidR="00E96573" w14:paraId="7220FF68" w14:textId="77777777" w:rsidTr="00E9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BA0E361" w14:textId="77777777" w:rsidR="00E96573" w:rsidRDefault="00E96573" w:rsidP="00E96573">
            <w:r>
              <w:t>BR_2</w:t>
            </w:r>
          </w:p>
        </w:tc>
        <w:tc>
          <w:tcPr>
            <w:tcW w:w="1616" w:type="dxa"/>
          </w:tcPr>
          <w:p w14:paraId="063FAEEC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Dashboard</w:t>
            </w:r>
          </w:p>
        </w:tc>
        <w:tc>
          <w:tcPr>
            <w:tcW w:w="1429" w:type="dxa"/>
          </w:tcPr>
          <w:p w14:paraId="54264D6E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FR_2.1</w:t>
            </w:r>
          </w:p>
        </w:tc>
        <w:tc>
          <w:tcPr>
            <w:tcW w:w="1556" w:type="dxa"/>
          </w:tcPr>
          <w:p w14:paraId="5C75498E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 Appointment</w:t>
            </w:r>
          </w:p>
        </w:tc>
        <w:tc>
          <w:tcPr>
            <w:tcW w:w="1408" w:type="dxa"/>
          </w:tcPr>
          <w:p w14:paraId="1A93A933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32" w:type="dxa"/>
          </w:tcPr>
          <w:p w14:paraId="2DCED07C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TC_PD_001, TC_PD_002</w:t>
            </w:r>
          </w:p>
        </w:tc>
      </w:tr>
      <w:tr w:rsidR="00E96573" w14:paraId="118E47F8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6F33B3A" w14:textId="77777777" w:rsidR="00E96573" w:rsidRDefault="00E96573" w:rsidP="00E96573"/>
        </w:tc>
        <w:tc>
          <w:tcPr>
            <w:tcW w:w="1616" w:type="dxa"/>
          </w:tcPr>
          <w:p w14:paraId="6C342969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28259F67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FR_2.2</w:t>
            </w:r>
          </w:p>
        </w:tc>
        <w:tc>
          <w:tcPr>
            <w:tcW w:w="1556" w:type="dxa"/>
          </w:tcPr>
          <w:p w14:paraId="4660E871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Reschedule Appointment</w:t>
            </w:r>
          </w:p>
        </w:tc>
        <w:tc>
          <w:tcPr>
            <w:tcW w:w="1408" w:type="dxa"/>
          </w:tcPr>
          <w:p w14:paraId="0EC20F78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32" w:type="dxa"/>
          </w:tcPr>
          <w:p w14:paraId="45D82EF5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TC_PD_003</w:t>
            </w:r>
          </w:p>
        </w:tc>
      </w:tr>
      <w:tr w:rsidR="00E96573" w14:paraId="1C63C6F9" w14:textId="77777777" w:rsidTr="00E9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A6BBC34" w14:textId="77777777" w:rsidR="00E96573" w:rsidRDefault="00E96573" w:rsidP="00E96573"/>
        </w:tc>
        <w:tc>
          <w:tcPr>
            <w:tcW w:w="1616" w:type="dxa"/>
          </w:tcPr>
          <w:p w14:paraId="321FD8D4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0ACE10DD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FR_2.3</w:t>
            </w:r>
          </w:p>
        </w:tc>
        <w:tc>
          <w:tcPr>
            <w:tcW w:w="1556" w:type="dxa"/>
          </w:tcPr>
          <w:p w14:paraId="1E69AB94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Appointment</w:t>
            </w:r>
          </w:p>
        </w:tc>
        <w:tc>
          <w:tcPr>
            <w:tcW w:w="1408" w:type="dxa"/>
          </w:tcPr>
          <w:p w14:paraId="56E81692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32" w:type="dxa"/>
          </w:tcPr>
          <w:p w14:paraId="20B6B5A9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TC_PD_004</w:t>
            </w:r>
          </w:p>
        </w:tc>
      </w:tr>
      <w:tr w:rsidR="00E96573" w14:paraId="1A97085E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AD5093C" w14:textId="77777777" w:rsidR="00E96573" w:rsidRDefault="00E96573" w:rsidP="00E96573"/>
        </w:tc>
        <w:tc>
          <w:tcPr>
            <w:tcW w:w="1616" w:type="dxa"/>
          </w:tcPr>
          <w:p w14:paraId="19D02747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617F9885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FR_2.4</w:t>
            </w:r>
          </w:p>
        </w:tc>
        <w:tc>
          <w:tcPr>
            <w:tcW w:w="1556" w:type="dxa"/>
          </w:tcPr>
          <w:p w14:paraId="770B1C53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Appointment History</w:t>
            </w:r>
          </w:p>
        </w:tc>
        <w:tc>
          <w:tcPr>
            <w:tcW w:w="1408" w:type="dxa"/>
          </w:tcPr>
          <w:p w14:paraId="004A9F95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32" w:type="dxa"/>
          </w:tcPr>
          <w:p w14:paraId="49D8BB52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TC_PD_005</w:t>
            </w:r>
          </w:p>
        </w:tc>
      </w:tr>
      <w:tr w:rsidR="00E96573" w14:paraId="64C0F6CD" w14:textId="77777777" w:rsidTr="00E9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F28BC44" w14:textId="77777777" w:rsidR="00E96573" w:rsidRDefault="00E96573" w:rsidP="00E96573"/>
        </w:tc>
        <w:tc>
          <w:tcPr>
            <w:tcW w:w="1616" w:type="dxa"/>
          </w:tcPr>
          <w:p w14:paraId="48CB466F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3959DFF9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FR_2.5</w:t>
            </w:r>
          </w:p>
        </w:tc>
        <w:tc>
          <w:tcPr>
            <w:tcW w:w="1556" w:type="dxa"/>
          </w:tcPr>
          <w:p w14:paraId="47F23085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Medical History</w:t>
            </w:r>
          </w:p>
        </w:tc>
        <w:tc>
          <w:tcPr>
            <w:tcW w:w="1408" w:type="dxa"/>
          </w:tcPr>
          <w:p w14:paraId="313C28B9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32" w:type="dxa"/>
          </w:tcPr>
          <w:p w14:paraId="6BF302D8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TC_PD_006</w:t>
            </w:r>
          </w:p>
        </w:tc>
      </w:tr>
      <w:tr w:rsidR="00E96573" w14:paraId="09CE964D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9C90AAF" w14:textId="77777777" w:rsidR="00E96573" w:rsidRDefault="00E96573" w:rsidP="00E96573"/>
        </w:tc>
        <w:tc>
          <w:tcPr>
            <w:tcW w:w="1616" w:type="dxa"/>
          </w:tcPr>
          <w:p w14:paraId="10ABD137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2A85E534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FR_2.6</w:t>
            </w:r>
          </w:p>
        </w:tc>
        <w:tc>
          <w:tcPr>
            <w:tcW w:w="1556" w:type="dxa"/>
          </w:tcPr>
          <w:p w14:paraId="6DB6B489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Patient Profile</w:t>
            </w:r>
          </w:p>
        </w:tc>
        <w:tc>
          <w:tcPr>
            <w:tcW w:w="1408" w:type="dxa"/>
          </w:tcPr>
          <w:p w14:paraId="1538D1E6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32" w:type="dxa"/>
          </w:tcPr>
          <w:p w14:paraId="3FD92E36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TC_PD_007</w:t>
            </w:r>
          </w:p>
        </w:tc>
      </w:tr>
      <w:tr w:rsidR="00E96573" w14:paraId="400E358F" w14:textId="77777777" w:rsidTr="00E9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568C2CA" w14:textId="77777777" w:rsidR="00E96573" w:rsidRDefault="00E96573" w:rsidP="00E96573"/>
        </w:tc>
        <w:tc>
          <w:tcPr>
            <w:tcW w:w="1616" w:type="dxa"/>
          </w:tcPr>
          <w:p w14:paraId="2F05AFC7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08352A75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FR_2.7</w:t>
            </w:r>
          </w:p>
        </w:tc>
        <w:tc>
          <w:tcPr>
            <w:tcW w:w="1556" w:type="dxa"/>
          </w:tcPr>
          <w:p w14:paraId="7AAA70B7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Prescriptions</w:t>
            </w:r>
          </w:p>
        </w:tc>
        <w:tc>
          <w:tcPr>
            <w:tcW w:w="1408" w:type="dxa"/>
          </w:tcPr>
          <w:p w14:paraId="77B30EBE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32" w:type="dxa"/>
          </w:tcPr>
          <w:p w14:paraId="2B498F61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TC_PD_008</w:t>
            </w:r>
          </w:p>
        </w:tc>
      </w:tr>
      <w:tr w:rsidR="00E96573" w14:paraId="0BBB17CB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C298710" w14:textId="77777777" w:rsidR="00E96573" w:rsidRDefault="00E96573" w:rsidP="00E96573">
            <w:r>
              <w:t>BR_3</w:t>
            </w:r>
          </w:p>
        </w:tc>
        <w:tc>
          <w:tcPr>
            <w:tcW w:w="1616" w:type="dxa"/>
          </w:tcPr>
          <w:p w14:paraId="602F6207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Doctor Dashboard</w:t>
            </w:r>
          </w:p>
        </w:tc>
        <w:tc>
          <w:tcPr>
            <w:tcW w:w="1429" w:type="dxa"/>
          </w:tcPr>
          <w:p w14:paraId="14D09211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FR_3.1</w:t>
            </w:r>
          </w:p>
        </w:tc>
        <w:tc>
          <w:tcPr>
            <w:tcW w:w="1556" w:type="dxa"/>
          </w:tcPr>
          <w:p w14:paraId="208062C1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Schedule</w:t>
            </w:r>
          </w:p>
        </w:tc>
        <w:tc>
          <w:tcPr>
            <w:tcW w:w="1408" w:type="dxa"/>
          </w:tcPr>
          <w:p w14:paraId="78595203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32" w:type="dxa"/>
          </w:tcPr>
          <w:p w14:paraId="15AC3D5F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TC_DD_001, TC_DD_002</w:t>
            </w:r>
          </w:p>
        </w:tc>
      </w:tr>
      <w:tr w:rsidR="00E96573" w14:paraId="4DCAE848" w14:textId="77777777" w:rsidTr="00E9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38C75A7" w14:textId="77777777" w:rsidR="00E96573" w:rsidRDefault="00E96573" w:rsidP="00E96573"/>
        </w:tc>
        <w:tc>
          <w:tcPr>
            <w:tcW w:w="1616" w:type="dxa"/>
          </w:tcPr>
          <w:p w14:paraId="5E8A5644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7C1C5D4B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FR_3.2</w:t>
            </w:r>
          </w:p>
        </w:tc>
        <w:tc>
          <w:tcPr>
            <w:tcW w:w="1556" w:type="dxa"/>
          </w:tcPr>
          <w:p w14:paraId="67340A58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Patient List</w:t>
            </w:r>
          </w:p>
        </w:tc>
        <w:tc>
          <w:tcPr>
            <w:tcW w:w="1408" w:type="dxa"/>
          </w:tcPr>
          <w:p w14:paraId="527DB4CC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32" w:type="dxa"/>
          </w:tcPr>
          <w:p w14:paraId="3B8DE65A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TC_DD_003</w:t>
            </w:r>
          </w:p>
        </w:tc>
      </w:tr>
      <w:tr w:rsidR="00E96573" w14:paraId="4098215F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C3DE6F9" w14:textId="77777777" w:rsidR="00E96573" w:rsidRDefault="00E96573" w:rsidP="00E96573"/>
        </w:tc>
        <w:tc>
          <w:tcPr>
            <w:tcW w:w="1616" w:type="dxa"/>
          </w:tcPr>
          <w:p w14:paraId="6DD2CFF9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4B81647D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FR_3.3</w:t>
            </w:r>
          </w:p>
        </w:tc>
        <w:tc>
          <w:tcPr>
            <w:tcW w:w="1556" w:type="dxa"/>
          </w:tcPr>
          <w:p w14:paraId="3DF8F1F1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 Prescriptions</w:t>
            </w:r>
          </w:p>
        </w:tc>
        <w:tc>
          <w:tcPr>
            <w:tcW w:w="1408" w:type="dxa"/>
          </w:tcPr>
          <w:p w14:paraId="12667EEC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32" w:type="dxa"/>
          </w:tcPr>
          <w:p w14:paraId="011FEB72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TC_DD_004</w:t>
            </w:r>
          </w:p>
        </w:tc>
      </w:tr>
      <w:tr w:rsidR="00E96573" w14:paraId="41CB7160" w14:textId="77777777" w:rsidTr="00E9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74512C1" w14:textId="77777777" w:rsidR="00E96573" w:rsidRDefault="00E96573" w:rsidP="00E96573"/>
        </w:tc>
        <w:tc>
          <w:tcPr>
            <w:tcW w:w="1616" w:type="dxa"/>
          </w:tcPr>
          <w:p w14:paraId="1FED41DE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6C04ADA0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FR_3.4</w:t>
            </w:r>
          </w:p>
        </w:tc>
        <w:tc>
          <w:tcPr>
            <w:tcW w:w="1556" w:type="dxa"/>
          </w:tcPr>
          <w:p w14:paraId="0A85B403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Availability</w:t>
            </w:r>
          </w:p>
        </w:tc>
        <w:tc>
          <w:tcPr>
            <w:tcW w:w="1408" w:type="dxa"/>
          </w:tcPr>
          <w:p w14:paraId="46578552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32" w:type="dxa"/>
          </w:tcPr>
          <w:p w14:paraId="26A27767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TC_DD_005</w:t>
            </w:r>
          </w:p>
        </w:tc>
      </w:tr>
      <w:tr w:rsidR="00E96573" w14:paraId="4B4A9617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4C94A3D" w14:textId="77777777" w:rsidR="00E96573" w:rsidRDefault="00E96573" w:rsidP="00E96573">
            <w:r>
              <w:t>BR_4</w:t>
            </w:r>
          </w:p>
        </w:tc>
        <w:tc>
          <w:tcPr>
            <w:tcW w:w="1616" w:type="dxa"/>
          </w:tcPr>
          <w:p w14:paraId="2931E240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Dashboard</w:t>
            </w:r>
          </w:p>
        </w:tc>
        <w:tc>
          <w:tcPr>
            <w:tcW w:w="1429" w:type="dxa"/>
          </w:tcPr>
          <w:p w14:paraId="79C16DCA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FR_4.1</w:t>
            </w:r>
          </w:p>
        </w:tc>
        <w:tc>
          <w:tcPr>
            <w:tcW w:w="1556" w:type="dxa"/>
          </w:tcPr>
          <w:p w14:paraId="0C9DD599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Users</w:t>
            </w:r>
          </w:p>
        </w:tc>
        <w:tc>
          <w:tcPr>
            <w:tcW w:w="1408" w:type="dxa"/>
          </w:tcPr>
          <w:p w14:paraId="1E1801C3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32" w:type="dxa"/>
          </w:tcPr>
          <w:p w14:paraId="1A084BA4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TC_AD_001, TC_AD_002</w:t>
            </w:r>
          </w:p>
        </w:tc>
      </w:tr>
      <w:tr w:rsidR="00E96573" w14:paraId="7F65168A" w14:textId="77777777" w:rsidTr="00E9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76CBD16" w14:textId="77777777" w:rsidR="00E96573" w:rsidRDefault="00E96573" w:rsidP="00E96573"/>
        </w:tc>
        <w:tc>
          <w:tcPr>
            <w:tcW w:w="1616" w:type="dxa"/>
          </w:tcPr>
          <w:p w14:paraId="719EA877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6EB1D543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FR_4.2</w:t>
            </w:r>
          </w:p>
        </w:tc>
        <w:tc>
          <w:tcPr>
            <w:tcW w:w="1556" w:type="dxa"/>
          </w:tcPr>
          <w:p w14:paraId="374F6B3E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Departments</w:t>
            </w:r>
          </w:p>
        </w:tc>
        <w:tc>
          <w:tcPr>
            <w:tcW w:w="1408" w:type="dxa"/>
          </w:tcPr>
          <w:p w14:paraId="7CD205C2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32" w:type="dxa"/>
          </w:tcPr>
          <w:p w14:paraId="2033D452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TC_AD_003</w:t>
            </w:r>
          </w:p>
        </w:tc>
      </w:tr>
      <w:tr w:rsidR="00E96573" w14:paraId="54CDA008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41EBAA5" w14:textId="77777777" w:rsidR="00E96573" w:rsidRDefault="00E96573" w:rsidP="00E96573"/>
        </w:tc>
        <w:tc>
          <w:tcPr>
            <w:tcW w:w="1616" w:type="dxa"/>
          </w:tcPr>
          <w:p w14:paraId="09EB385E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1FDE1B42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FR_4.3</w:t>
            </w:r>
          </w:p>
        </w:tc>
        <w:tc>
          <w:tcPr>
            <w:tcW w:w="1556" w:type="dxa"/>
          </w:tcPr>
          <w:p w14:paraId="26C873CB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Configuration</w:t>
            </w:r>
          </w:p>
        </w:tc>
        <w:tc>
          <w:tcPr>
            <w:tcW w:w="1408" w:type="dxa"/>
          </w:tcPr>
          <w:p w14:paraId="730EEACA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32" w:type="dxa"/>
          </w:tcPr>
          <w:p w14:paraId="1E52427E" w14:textId="77777777" w:rsidR="00E96573" w:rsidRDefault="00E96573" w:rsidP="00E96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TC_AD_004</w:t>
            </w:r>
          </w:p>
        </w:tc>
      </w:tr>
      <w:tr w:rsidR="00E96573" w14:paraId="5259D3CD" w14:textId="77777777" w:rsidTr="00E9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F813EF3" w14:textId="77777777" w:rsidR="00E96573" w:rsidRDefault="00E96573" w:rsidP="00E96573"/>
        </w:tc>
        <w:tc>
          <w:tcPr>
            <w:tcW w:w="1616" w:type="dxa"/>
          </w:tcPr>
          <w:p w14:paraId="4C58EDA2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0AA13559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FR_4.4</w:t>
            </w:r>
          </w:p>
        </w:tc>
        <w:tc>
          <w:tcPr>
            <w:tcW w:w="1556" w:type="dxa"/>
          </w:tcPr>
          <w:p w14:paraId="65885479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 Appointments</w:t>
            </w:r>
          </w:p>
        </w:tc>
        <w:tc>
          <w:tcPr>
            <w:tcW w:w="1408" w:type="dxa"/>
          </w:tcPr>
          <w:p w14:paraId="3A1D8830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32" w:type="dxa"/>
          </w:tcPr>
          <w:p w14:paraId="19FE784D" w14:textId="77777777" w:rsidR="00E96573" w:rsidRDefault="00E96573" w:rsidP="00E96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TC_AD_005</w:t>
            </w:r>
          </w:p>
        </w:tc>
      </w:tr>
    </w:tbl>
    <w:p w14:paraId="2AEE36BA" w14:textId="0EA24A33" w:rsidR="00A975E2" w:rsidRDefault="00E9657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9FD480" wp14:editId="71F57B26">
                <wp:simplePos x="0" y="0"/>
                <wp:positionH relativeFrom="column">
                  <wp:posOffset>-153391</wp:posOffset>
                </wp:positionH>
                <wp:positionV relativeFrom="paragraph">
                  <wp:posOffset>-276225</wp:posOffset>
                </wp:positionV>
                <wp:extent cx="5772150" cy="676275"/>
                <wp:effectExtent l="0" t="0" r="0" b="9525"/>
                <wp:wrapNone/>
                <wp:docPr id="6462906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05252C" w14:textId="01AE5D71" w:rsidR="00E96573" w:rsidRPr="00E96573" w:rsidRDefault="00E96573">
                            <w:pPr>
                              <w:rPr>
                                <w:color w:val="548DD4" w:themeColor="text2" w:themeTint="99"/>
                                <w:sz w:val="44"/>
                                <w:szCs w:val="44"/>
                              </w:rPr>
                            </w:pPr>
                            <w:r w:rsidRPr="00E96573">
                              <w:rPr>
                                <w:color w:val="548DD4" w:themeColor="text2" w:themeTint="99"/>
                                <w:sz w:val="40"/>
                                <w:szCs w:val="40"/>
                              </w:rPr>
                              <w:t>Hospital Website Requirements Traceability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9FD4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2.1pt;margin-top:-21.75pt;width:454.5pt;height:53.2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" fillcolor="white [3201]" stroked="f" strokeweight=".5pt">
                <v:textbox>
                  <w:txbxContent>
                    <w:p w14:paraId="2F05252C" w14:textId="01AE5D71" w:rsidR="00E96573" w:rsidRPr="00E96573" w:rsidRDefault="00E96573">
                      <w:pPr>
                        <w:rPr>
                          <w:color w:val="548DD4" w:themeColor="text2" w:themeTint="99"/>
                          <w:sz w:val="44"/>
                          <w:szCs w:val="44"/>
                        </w:rPr>
                      </w:pPr>
                      <w:r w:rsidRPr="00E96573">
                        <w:rPr>
                          <w:color w:val="548DD4" w:themeColor="text2" w:themeTint="99"/>
                          <w:sz w:val="40"/>
                          <w:szCs w:val="40"/>
                        </w:rPr>
                        <w:t>Hospital Website Requirements Traceability Matrix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t xml:space="preserve"> </w:t>
      </w:r>
      <w:r>
        <w:tab/>
      </w:r>
    </w:p>
    <w:p w14:paraId="5D9B12FA" w14:textId="7A5C6A9F" w:rsidR="00A975E2" w:rsidRDefault="00A975E2" w:rsidP="00E96573"/>
    <w:p w14:paraId="56F67950" w14:textId="2002F66E" w:rsidR="00A975E2" w:rsidRDefault="00E96573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59B586C" wp14:editId="16E2E2B1">
                <wp:simplePos x="0" y="0"/>
                <wp:positionH relativeFrom="column">
                  <wp:posOffset>1388592</wp:posOffset>
                </wp:positionH>
                <wp:positionV relativeFrom="paragraph">
                  <wp:posOffset>-599288</wp:posOffset>
                </wp:positionV>
                <wp:extent cx="2706624" cy="676275"/>
                <wp:effectExtent l="0" t="0" r="0" b="9525"/>
                <wp:wrapNone/>
                <wp:docPr id="360700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24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1EE9D0" w14:textId="4B8A793B" w:rsidR="00E96573" w:rsidRPr="00E96573" w:rsidRDefault="00E96573" w:rsidP="00E96573">
                            <w:pPr>
                              <w:rPr>
                                <w:color w:val="548DD4" w:themeColor="text2" w:themeTint="99"/>
                                <w:sz w:val="44"/>
                                <w:szCs w:val="44"/>
                              </w:rPr>
                            </w:pPr>
                            <w:r w:rsidRPr="00E96573">
                              <w:rPr>
                                <w:color w:val="548DD4" w:themeColor="text2" w:themeTint="99"/>
                                <w:sz w:val="40"/>
                                <w:szCs w:val="40"/>
                              </w:rPr>
                              <w:t>Test Case 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B586C" id="_x0000_s1027" type="#_x0000_t202" style="position:absolute;margin-left:109.35pt;margin-top:-47.2pt;width:213.1pt;height:53.2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" fillcolor="white [3201]" stroked="f" strokeweight=".5pt">
                <v:textbox>
                  <w:txbxContent>
                    <w:p w14:paraId="0A1EE9D0" w14:textId="4B8A793B" w:rsidR="00E96573" w:rsidRPr="00E96573" w:rsidRDefault="00E96573" w:rsidP="00E96573">
                      <w:pPr>
                        <w:rPr>
                          <w:color w:val="548DD4" w:themeColor="text2" w:themeTint="99"/>
                          <w:sz w:val="44"/>
                          <w:szCs w:val="44"/>
                        </w:rPr>
                      </w:pPr>
                      <w:r w:rsidRPr="00E96573">
                        <w:rPr>
                          <w:color w:val="548DD4" w:themeColor="text2" w:themeTint="99"/>
                          <w:sz w:val="40"/>
                          <w:szCs w:val="40"/>
                        </w:rPr>
                        <w:t>Test Case Descriptions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975E2" w14:paraId="253C0407" w14:textId="77777777" w:rsidTr="00E96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shd w:val="clear" w:color="auto" w:fill="548DD4" w:themeFill="text2" w:themeFillTint="99"/>
          </w:tcPr>
          <w:p w14:paraId="4898CC0D" w14:textId="77777777" w:rsidR="00A975E2" w:rsidRDefault="00000000">
            <w:r>
              <w:t>Test Case ID</w:t>
            </w:r>
          </w:p>
        </w:tc>
        <w:tc>
          <w:tcPr>
            <w:tcW w:w="4320" w:type="dxa"/>
            <w:shd w:val="clear" w:color="auto" w:fill="548DD4" w:themeFill="text2" w:themeFillTint="99"/>
          </w:tcPr>
          <w:p w14:paraId="28D8EE55" w14:textId="77777777" w:rsidR="00A975E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</w:tr>
      <w:tr w:rsidR="00A975E2" w14:paraId="175CE3AD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A734F85" w14:textId="77777777" w:rsidR="00A975E2" w:rsidRDefault="00000000">
            <w:r>
              <w:t>TC_UM_001</w:t>
            </w:r>
          </w:p>
        </w:tc>
        <w:tc>
          <w:tcPr>
            <w:tcW w:w="4320" w:type="dxa"/>
          </w:tcPr>
          <w:p w14:paraId="04BE6608" w14:textId="77777777" w:rsidR="00A975E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a new patient can successfully register.</w:t>
            </w:r>
          </w:p>
        </w:tc>
      </w:tr>
      <w:tr w:rsidR="00A975E2" w14:paraId="0F36B44D" w14:textId="77777777" w:rsidTr="00E9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97221D" w14:textId="77777777" w:rsidR="00A975E2" w:rsidRDefault="00000000">
            <w:r>
              <w:t>TC_UM_002</w:t>
            </w:r>
          </w:p>
        </w:tc>
        <w:tc>
          <w:tcPr>
            <w:tcW w:w="4320" w:type="dxa"/>
          </w:tcPr>
          <w:p w14:paraId="7E048A33" w14:textId="77777777" w:rsidR="00A975E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if a registered patient can log in with valid credentials.</w:t>
            </w:r>
          </w:p>
        </w:tc>
      </w:tr>
      <w:tr w:rsidR="00A975E2" w14:paraId="40938D43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0AFA57F" w14:textId="77777777" w:rsidR="00A975E2" w:rsidRDefault="00000000">
            <w:r>
              <w:t>TC_UM_003</w:t>
            </w:r>
          </w:p>
        </w:tc>
        <w:tc>
          <w:tcPr>
            <w:tcW w:w="4320" w:type="dxa"/>
          </w:tcPr>
          <w:p w14:paraId="2D6CC378" w14:textId="77777777" w:rsidR="00A975E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a registered doctor can log in with valid credentials.</w:t>
            </w:r>
          </w:p>
        </w:tc>
      </w:tr>
      <w:tr w:rsidR="00A975E2" w14:paraId="6F40FD7D" w14:textId="77777777" w:rsidTr="00E9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9F25CB" w14:textId="77777777" w:rsidR="00A975E2" w:rsidRDefault="00000000">
            <w:r>
              <w:t>TC_UM_004</w:t>
            </w:r>
          </w:p>
        </w:tc>
        <w:tc>
          <w:tcPr>
            <w:tcW w:w="4320" w:type="dxa"/>
          </w:tcPr>
          <w:p w14:paraId="2F79D083" w14:textId="77777777" w:rsidR="00A975E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if the administrator can log in with valid credentials.</w:t>
            </w:r>
          </w:p>
        </w:tc>
      </w:tr>
      <w:tr w:rsidR="00A975E2" w14:paraId="01981F0A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B49A4B0" w14:textId="77777777" w:rsidR="00A975E2" w:rsidRDefault="00000000">
            <w:r>
              <w:t>TC_UM_005</w:t>
            </w:r>
          </w:p>
        </w:tc>
        <w:tc>
          <w:tcPr>
            <w:tcW w:w="4320" w:type="dxa"/>
          </w:tcPr>
          <w:p w14:paraId="433FCC94" w14:textId="77777777" w:rsidR="00A975E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users can only access features allowed for their role.</w:t>
            </w:r>
          </w:p>
        </w:tc>
      </w:tr>
      <w:tr w:rsidR="00A975E2" w14:paraId="0D88F4BA" w14:textId="77777777" w:rsidTr="00E9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EB6ADF" w14:textId="77777777" w:rsidR="00A975E2" w:rsidRDefault="00000000">
            <w:r>
              <w:t>TC_PD_001</w:t>
            </w:r>
          </w:p>
        </w:tc>
        <w:tc>
          <w:tcPr>
            <w:tcW w:w="4320" w:type="dxa"/>
          </w:tcPr>
          <w:p w14:paraId="396FB53F" w14:textId="77777777" w:rsidR="00A975E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if a patient can book a new appointment.</w:t>
            </w:r>
          </w:p>
        </w:tc>
      </w:tr>
      <w:tr w:rsidR="00A975E2" w14:paraId="18CD97FD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2137F2" w14:textId="77777777" w:rsidR="00A975E2" w:rsidRDefault="00000000">
            <w:r>
              <w:t>TC_PD_002</w:t>
            </w:r>
          </w:p>
        </w:tc>
        <w:tc>
          <w:tcPr>
            <w:tcW w:w="4320" w:type="dxa"/>
          </w:tcPr>
          <w:p w14:paraId="476C177B" w14:textId="77777777" w:rsidR="00A975E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a patient can select a doctor and time slot.</w:t>
            </w:r>
          </w:p>
        </w:tc>
      </w:tr>
      <w:tr w:rsidR="00A975E2" w14:paraId="0D7BDDFF" w14:textId="77777777" w:rsidTr="00E9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4C7145" w14:textId="77777777" w:rsidR="00A975E2" w:rsidRDefault="00000000">
            <w:r>
              <w:t>TC_PD_003</w:t>
            </w:r>
          </w:p>
        </w:tc>
        <w:tc>
          <w:tcPr>
            <w:tcW w:w="4320" w:type="dxa"/>
          </w:tcPr>
          <w:p w14:paraId="69A22BEC" w14:textId="77777777" w:rsidR="00A975E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if a patient can reschedule an appointment.</w:t>
            </w:r>
          </w:p>
        </w:tc>
      </w:tr>
      <w:tr w:rsidR="00A975E2" w14:paraId="5EE7488B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002A45" w14:textId="77777777" w:rsidR="00A975E2" w:rsidRDefault="00000000">
            <w:r>
              <w:t>TC_PD_004</w:t>
            </w:r>
          </w:p>
        </w:tc>
        <w:tc>
          <w:tcPr>
            <w:tcW w:w="4320" w:type="dxa"/>
          </w:tcPr>
          <w:p w14:paraId="75628077" w14:textId="77777777" w:rsidR="00A975E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a patient can cancel an appointment.</w:t>
            </w:r>
          </w:p>
        </w:tc>
      </w:tr>
      <w:tr w:rsidR="00A975E2" w14:paraId="40EE25C9" w14:textId="77777777" w:rsidTr="00E9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D6EB50" w14:textId="77777777" w:rsidR="00A975E2" w:rsidRDefault="00000000">
            <w:r>
              <w:t>TC_PD_005</w:t>
            </w:r>
          </w:p>
        </w:tc>
        <w:tc>
          <w:tcPr>
            <w:tcW w:w="4320" w:type="dxa"/>
          </w:tcPr>
          <w:p w14:paraId="750E4EB3" w14:textId="77777777" w:rsidR="00A975E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if a patient can view past and upcoming appointments.</w:t>
            </w:r>
          </w:p>
        </w:tc>
      </w:tr>
      <w:tr w:rsidR="00A975E2" w14:paraId="413B2251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2C5422" w14:textId="77777777" w:rsidR="00A975E2" w:rsidRDefault="00000000">
            <w:r>
              <w:t>TC_PD_006</w:t>
            </w:r>
          </w:p>
        </w:tc>
        <w:tc>
          <w:tcPr>
            <w:tcW w:w="4320" w:type="dxa"/>
          </w:tcPr>
          <w:p w14:paraId="3EA45419" w14:textId="77777777" w:rsidR="00A975E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a patient can view medical history records.</w:t>
            </w:r>
          </w:p>
        </w:tc>
      </w:tr>
      <w:tr w:rsidR="00A975E2" w14:paraId="1EE7BAD0" w14:textId="77777777" w:rsidTr="00E9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A05219" w14:textId="77777777" w:rsidR="00A975E2" w:rsidRDefault="00000000">
            <w:r>
              <w:t>TC_PD_007</w:t>
            </w:r>
          </w:p>
        </w:tc>
        <w:tc>
          <w:tcPr>
            <w:tcW w:w="4320" w:type="dxa"/>
          </w:tcPr>
          <w:p w14:paraId="657A464C" w14:textId="77777777" w:rsidR="00A975E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if a patient can update profile information.</w:t>
            </w:r>
          </w:p>
        </w:tc>
      </w:tr>
      <w:tr w:rsidR="00A975E2" w14:paraId="468AA66A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F671F0" w14:textId="77777777" w:rsidR="00A975E2" w:rsidRDefault="00000000">
            <w:r>
              <w:t>TC_PD_008</w:t>
            </w:r>
          </w:p>
        </w:tc>
        <w:tc>
          <w:tcPr>
            <w:tcW w:w="4320" w:type="dxa"/>
          </w:tcPr>
          <w:p w14:paraId="1B7DDCC1" w14:textId="77777777" w:rsidR="00A975E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a patient can view issued prescriptions.</w:t>
            </w:r>
          </w:p>
        </w:tc>
      </w:tr>
      <w:tr w:rsidR="00A975E2" w14:paraId="321D1624" w14:textId="77777777" w:rsidTr="00E9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1F033A" w14:textId="77777777" w:rsidR="00A975E2" w:rsidRDefault="00000000">
            <w:r>
              <w:t>TC_DD_001</w:t>
            </w:r>
          </w:p>
        </w:tc>
        <w:tc>
          <w:tcPr>
            <w:tcW w:w="4320" w:type="dxa"/>
          </w:tcPr>
          <w:p w14:paraId="50CBB64A" w14:textId="77777777" w:rsidR="00A975E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if a doctor can view their appointment schedule.</w:t>
            </w:r>
          </w:p>
        </w:tc>
      </w:tr>
      <w:tr w:rsidR="00A975E2" w14:paraId="193D114A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E73414" w14:textId="77777777" w:rsidR="00A975E2" w:rsidRDefault="00000000">
            <w:r>
              <w:t>TC_DD_002</w:t>
            </w:r>
          </w:p>
        </w:tc>
        <w:tc>
          <w:tcPr>
            <w:tcW w:w="4320" w:type="dxa"/>
          </w:tcPr>
          <w:p w14:paraId="60C5A44D" w14:textId="77777777" w:rsidR="00A975E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a doctor can see upcoming appointments.</w:t>
            </w:r>
          </w:p>
        </w:tc>
      </w:tr>
      <w:tr w:rsidR="00A975E2" w14:paraId="57C3179A" w14:textId="77777777" w:rsidTr="00E9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6CD0C43" w14:textId="77777777" w:rsidR="00A975E2" w:rsidRDefault="00000000">
            <w:r>
              <w:t>TC_DD_003</w:t>
            </w:r>
          </w:p>
        </w:tc>
        <w:tc>
          <w:tcPr>
            <w:tcW w:w="4320" w:type="dxa"/>
          </w:tcPr>
          <w:p w14:paraId="135C5204" w14:textId="77777777" w:rsidR="00A975E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if a doctor can view their list of patients.</w:t>
            </w:r>
          </w:p>
        </w:tc>
      </w:tr>
      <w:tr w:rsidR="00A975E2" w14:paraId="22BF703A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6D58F7" w14:textId="77777777" w:rsidR="00A975E2" w:rsidRDefault="00000000">
            <w:r>
              <w:t>TC_DD_004</w:t>
            </w:r>
          </w:p>
        </w:tc>
        <w:tc>
          <w:tcPr>
            <w:tcW w:w="4320" w:type="dxa"/>
          </w:tcPr>
          <w:p w14:paraId="67FAFCC1" w14:textId="77777777" w:rsidR="00A975E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a doctor can issue a prescription.</w:t>
            </w:r>
          </w:p>
        </w:tc>
      </w:tr>
      <w:tr w:rsidR="00A975E2" w14:paraId="2C7B0749" w14:textId="77777777" w:rsidTr="00E9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411B11" w14:textId="77777777" w:rsidR="00A975E2" w:rsidRDefault="00000000">
            <w:r>
              <w:t>TC_DD_005</w:t>
            </w:r>
          </w:p>
        </w:tc>
        <w:tc>
          <w:tcPr>
            <w:tcW w:w="4320" w:type="dxa"/>
          </w:tcPr>
          <w:p w14:paraId="4DB82548" w14:textId="77777777" w:rsidR="00A975E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if a doctor can update their availability.</w:t>
            </w:r>
          </w:p>
        </w:tc>
      </w:tr>
      <w:tr w:rsidR="00A975E2" w14:paraId="439B8779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D343FB" w14:textId="77777777" w:rsidR="00A975E2" w:rsidRDefault="00000000">
            <w:r>
              <w:t>TC_AD_001</w:t>
            </w:r>
          </w:p>
        </w:tc>
        <w:tc>
          <w:tcPr>
            <w:tcW w:w="4320" w:type="dxa"/>
          </w:tcPr>
          <w:p w14:paraId="71E39A18" w14:textId="77777777" w:rsidR="00A975E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admin can view a list of all users.</w:t>
            </w:r>
          </w:p>
        </w:tc>
      </w:tr>
      <w:tr w:rsidR="00A975E2" w14:paraId="13D352C7" w14:textId="77777777" w:rsidTr="00E9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0A9176E" w14:textId="77777777" w:rsidR="00A975E2" w:rsidRDefault="00000000">
            <w:r>
              <w:t>TC_AD_002</w:t>
            </w:r>
          </w:p>
        </w:tc>
        <w:tc>
          <w:tcPr>
            <w:tcW w:w="4320" w:type="dxa"/>
          </w:tcPr>
          <w:p w14:paraId="31F4B512" w14:textId="77777777" w:rsidR="00A975E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if admin can manage user accounts.</w:t>
            </w:r>
          </w:p>
        </w:tc>
      </w:tr>
      <w:tr w:rsidR="00A975E2" w14:paraId="0E2B1519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1B4A9A" w14:textId="77777777" w:rsidR="00A975E2" w:rsidRDefault="00000000">
            <w:r>
              <w:t>TC_AD_003</w:t>
            </w:r>
          </w:p>
        </w:tc>
        <w:tc>
          <w:tcPr>
            <w:tcW w:w="4320" w:type="dxa"/>
          </w:tcPr>
          <w:p w14:paraId="0B09B32A" w14:textId="77777777" w:rsidR="00A975E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admin can manage hospital departments.</w:t>
            </w:r>
          </w:p>
        </w:tc>
      </w:tr>
      <w:tr w:rsidR="00A975E2" w14:paraId="678F71D6" w14:textId="77777777" w:rsidTr="00E9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D51475" w14:textId="77777777" w:rsidR="00A975E2" w:rsidRDefault="00000000">
            <w:r>
              <w:t>TC_AD_004</w:t>
            </w:r>
          </w:p>
        </w:tc>
        <w:tc>
          <w:tcPr>
            <w:tcW w:w="4320" w:type="dxa"/>
          </w:tcPr>
          <w:p w14:paraId="7A7EA511" w14:textId="77777777" w:rsidR="00A975E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if admin can configure system settings.</w:t>
            </w:r>
          </w:p>
        </w:tc>
      </w:tr>
      <w:tr w:rsidR="00A975E2" w14:paraId="4B3FA129" w14:textId="77777777" w:rsidTr="00E9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50F17E8" w14:textId="77777777" w:rsidR="00A975E2" w:rsidRDefault="00000000">
            <w:r>
              <w:t>TC_AD_005</w:t>
            </w:r>
          </w:p>
        </w:tc>
        <w:tc>
          <w:tcPr>
            <w:tcW w:w="4320" w:type="dxa"/>
          </w:tcPr>
          <w:p w14:paraId="2F14C7BE" w14:textId="77777777" w:rsidR="00A975E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admin can monitor all appointments.</w:t>
            </w:r>
          </w:p>
        </w:tc>
      </w:tr>
    </w:tbl>
    <w:p w14:paraId="63167344" w14:textId="77777777" w:rsidR="0045450A" w:rsidRDefault="0045450A"/>
    <w:sectPr w:rsidR="004545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E5E72" w14:textId="77777777" w:rsidR="0045450A" w:rsidRDefault="0045450A" w:rsidP="00E96573">
      <w:pPr>
        <w:spacing w:after="0" w:line="240" w:lineRule="auto"/>
      </w:pPr>
      <w:r>
        <w:separator/>
      </w:r>
    </w:p>
  </w:endnote>
  <w:endnote w:type="continuationSeparator" w:id="0">
    <w:p w14:paraId="515EC79F" w14:textId="77777777" w:rsidR="0045450A" w:rsidRDefault="0045450A" w:rsidP="00E96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51485" w14:textId="77777777" w:rsidR="0045450A" w:rsidRDefault="0045450A" w:rsidP="00E96573">
      <w:pPr>
        <w:spacing w:after="0" w:line="240" w:lineRule="auto"/>
      </w:pPr>
      <w:r>
        <w:separator/>
      </w:r>
    </w:p>
  </w:footnote>
  <w:footnote w:type="continuationSeparator" w:id="0">
    <w:p w14:paraId="192F528B" w14:textId="77777777" w:rsidR="0045450A" w:rsidRDefault="0045450A" w:rsidP="00E96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0374991">
    <w:abstractNumId w:val="8"/>
  </w:num>
  <w:num w:numId="2" w16cid:durableId="1291352426">
    <w:abstractNumId w:val="6"/>
  </w:num>
  <w:num w:numId="3" w16cid:durableId="1848137021">
    <w:abstractNumId w:val="5"/>
  </w:num>
  <w:num w:numId="4" w16cid:durableId="768889496">
    <w:abstractNumId w:val="4"/>
  </w:num>
  <w:num w:numId="5" w16cid:durableId="1622344245">
    <w:abstractNumId w:val="7"/>
  </w:num>
  <w:num w:numId="6" w16cid:durableId="1903909035">
    <w:abstractNumId w:val="3"/>
  </w:num>
  <w:num w:numId="7" w16cid:durableId="1202400350">
    <w:abstractNumId w:val="2"/>
  </w:num>
  <w:num w:numId="8" w16cid:durableId="692148316">
    <w:abstractNumId w:val="1"/>
  </w:num>
  <w:num w:numId="9" w16cid:durableId="213806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61C"/>
    <w:rsid w:val="0045450A"/>
    <w:rsid w:val="00A975E2"/>
    <w:rsid w:val="00AA1D8D"/>
    <w:rsid w:val="00B47730"/>
    <w:rsid w:val="00CB0664"/>
    <w:rsid w:val="00E965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8D1F5C"/>
  <w14:defaultImageDpi w14:val="300"/>
  <w15:docId w15:val="{01B1DF09-FD40-4C78-86D9-944EF4FB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2-Accent1">
    <w:name w:val="Grid Table 2 Accent 1"/>
    <w:basedOn w:val="TableNormal"/>
    <w:uiPriority w:val="47"/>
    <w:rsid w:val="00E9657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MaRio _1</cp:lastModifiedBy>
  <cp:revision>2</cp:revision>
  <dcterms:created xsi:type="dcterms:W3CDTF">2013-12-23T23:15:00Z</dcterms:created>
  <dcterms:modified xsi:type="dcterms:W3CDTF">2025-05-21T15:15:00Z</dcterms:modified>
  <cp:category/>
</cp:coreProperties>
</file>